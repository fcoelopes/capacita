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de Vendas - Últimos 3 Meses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ID Produto</w:t>
            </w:r>
          </w:p>
        </w:tc>
        <w:tc>
          <w:tcPr>
            <w:tcW w:type="dxa" w:w="720"/>
          </w:tcPr>
          <w:p>
            <w:r>
              <w:t>Nome Produto</w:t>
            </w:r>
          </w:p>
        </w:tc>
        <w:tc>
          <w:tcPr>
            <w:tcW w:type="dxa" w:w="720"/>
          </w:tcPr>
          <w:p>
            <w:r>
              <w:t>Vendas Janeiro</w:t>
            </w:r>
          </w:p>
        </w:tc>
        <w:tc>
          <w:tcPr>
            <w:tcW w:type="dxa" w:w="720"/>
          </w:tcPr>
          <w:p>
            <w:r>
              <w:t>Vendas Fevereiro</w:t>
            </w:r>
          </w:p>
        </w:tc>
        <w:tc>
          <w:tcPr>
            <w:tcW w:type="dxa" w:w="720"/>
          </w:tcPr>
          <w:p>
            <w:r>
              <w:t>Vendas Março</w:t>
            </w:r>
          </w:p>
        </w:tc>
        <w:tc>
          <w:tcPr>
            <w:tcW w:type="dxa" w:w="720"/>
          </w:tcPr>
          <w:p>
            <w:r>
              <w:t>Receita Janeiro</w:t>
            </w:r>
          </w:p>
        </w:tc>
        <w:tc>
          <w:tcPr>
            <w:tcW w:type="dxa" w:w="720"/>
          </w:tcPr>
          <w:p>
            <w:r>
              <w:t>Receita Fevereiro</w:t>
            </w:r>
          </w:p>
        </w:tc>
        <w:tc>
          <w:tcPr>
            <w:tcW w:type="dxa" w:w="720"/>
          </w:tcPr>
          <w:p>
            <w:r>
              <w:t>Receita Março</w:t>
            </w:r>
          </w:p>
        </w:tc>
        <w:tc>
          <w:tcPr>
            <w:tcW w:type="dxa" w:w="720"/>
          </w:tcPr>
          <w:p>
            <w:r>
              <w:t>Total Unidades</w:t>
            </w:r>
          </w:p>
        </w:tc>
        <w:tc>
          <w:tcPr>
            <w:tcW w:type="dxa" w:w="720"/>
          </w:tcPr>
          <w:p>
            <w:r>
              <w:t>Total Receita</w:t>
            </w:r>
          </w:p>
        </w:tc>
        <w:tc>
          <w:tcPr>
            <w:tcW w:type="dxa" w:w="720"/>
          </w:tcPr>
          <w:p>
            <w:r>
              <w:t>Categoria</w:t>
            </w:r>
          </w:p>
        </w:tc>
        <w:tc>
          <w:tcPr>
            <w:tcW w:type="dxa" w:w="720"/>
          </w:tcPr>
          <w:p>
            <w:r>
              <w:t>Responsável</w:t>
            </w:r>
          </w:p>
        </w:tc>
      </w:tr>
      <w:tr>
        <w:tc>
          <w:tcPr>
            <w:tcW w:type="dxa" w:w="720"/>
          </w:tcPr>
          <w:p>
            <w:r>
              <w:t>1001</w:t>
            </w:r>
          </w:p>
        </w:tc>
        <w:tc>
          <w:tcPr>
            <w:tcW w:type="dxa" w:w="720"/>
          </w:tcPr>
          <w:p>
            <w:r>
              <w:t>Produto 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R$200</w:t>
            </w:r>
          </w:p>
        </w:tc>
        <w:tc>
          <w:tcPr>
            <w:tcW w:type="dxa" w:w="720"/>
          </w:tcPr>
          <w:p>
            <w:r>
              <w:t>R$264</w:t>
            </w:r>
          </w:p>
        </w:tc>
        <w:tc>
          <w:tcPr>
            <w:tcW w:type="dxa" w:w="720"/>
          </w:tcPr>
          <w:p>
            <w:r>
              <w:t>R$231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R$695</w:t>
            </w:r>
          </w:p>
        </w:tc>
        <w:tc>
          <w:tcPr>
            <w:tcW w:type="dxa" w:w="720"/>
          </w:tcPr>
          <w:p>
            <w:r>
              <w:t>Categoria B</w:t>
            </w:r>
          </w:p>
        </w:tc>
        <w:tc>
          <w:tcPr>
            <w:tcW w:type="dxa" w:w="720"/>
          </w:tcPr>
          <w:p>
            <w:r>
              <w:t>Vendedor 1</w:t>
            </w:r>
          </w:p>
        </w:tc>
      </w:tr>
      <w:tr>
        <w:tc>
          <w:tcPr>
            <w:tcW w:type="dxa" w:w="720"/>
          </w:tcPr>
          <w:p>
            <w:r>
              <w:t>1002</w:t>
            </w:r>
          </w:p>
        </w:tc>
        <w:tc>
          <w:tcPr>
            <w:tcW w:type="dxa" w:w="720"/>
          </w:tcPr>
          <w:p>
            <w:r>
              <w:t>Produto 2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R$400</w:t>
            </w:r>
          </w:p>
        </w:tc>
        <w:tc>
          <w:tcPr>
            <w:tcW w:type="dxa" w:w="720"/>
          </w:tcPr>
          <w:p>
            <w:r>
              <w:t>R$528</w:t>
            </w:r>
          </w:p>
        </w:tc>
        <w:tc>
          <w:tcPr>
            <w:tcW w:type="dxa" w:w="720"/>
          </w:tcPr>
          <w:p>
            <w:r>
              <w:t>R$462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R$1390</w:t>
            </w:r>
          </w:p>
        </w:tc>
        <w:tc>
          <w:tcPr>
            <w:tcW w:type="dxa" w:w="720"/>
          </w:tcPr>
          <w:p>
            <w:r>
              <w:t>Categoria A</w:t>
            </w:r>
          </w:p>
        </w:tc>
        <w:tc>
          <w:tcPr>
            <w:tcW w:type="dxa" w:w="720"/>
          </w:tcPr>
          <w:p>
            <w:r>
              <w:t>Vendedor 2</w:t>
            </w:r>
          </w:p>
        </w:tc>
      </w:tr>
      <w:tr>
        <w:tc>
          <w:tcPr>
            <w:tcW w:type="dxa" w:w="720"/>
          </w:tcPr>
          <w:p>
            <w:r>
              <w:t>1003</w:t>
            </w:r>
          </w:p>
        </w:tc>
        <w:tc>
          <w:tcPr>
            <w:tcW w:type="dxa" w:w="720"/>
          </w:tcPr>
          <w:p>
            <w:r>
              <w:t>Produto 3</w:t>
            </w:r>
          </w:p>
        </w:tc>
        <w:tc>
          <w:tcPr>
            <w:tcW w:type="dxa" w:w="720"/>
          </w:tcPr>
          <w:p>
            <w:r>
              <w:t>30</w:t>
            </w:r>
          </w:p>
        </w:tc>
        <w:tc>
          <w:tcPr>
            <w:tcW w:type="dxa" w:w="720"/>
          </w:tcPr>
          <w:p>
            <w:r>
              <w:t>36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R$600</w:t>
            </w:r>
          </w:p>
        </w:tc>
        <w:tc>
          <w:tcPr>
            <w:tcW w:type="dxa" w:w="720"/>
          </w:tcPr>
          <w:p>
            <w:r>
              <w:t>R$792</w:t>
            </w:r>
          </w:p>
        </w:tc>
        <w:tc>
          <w:tcPr>
            <w:tcW w:type="dxa" w:w="720"/>
          </w:tcPr>
          <w:p>
            <w:r>
              <w:t>R$693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R$2085</w:t>
            </w:r>
          </w:p>
        </w:tc>
        <w:tc>
          <w:tcPr>
            <w:tcW w:type="dxa" w:w="720"/>
          </w:tcPr>
          <w:p>
            <w:r>
              <w:t>Categoria B</w:t>
            </w:r>
          </w:p>
        </w:tc>
        <w:tc>
          <w:tcPr>
            <w:tcW w:type="dxa" w:w="720"/>
          </w:tcPr>
          <w:p>
            <w:r>
              <w:t>Vendedor 3</w:t>
            </w:r>
          </w:p>
        </w:tc>
      </w:tr>
      <w:tr>
        <w:tc>
          <w:tcPr>
            <w:tcW w:type="dxa" w:w="720"/>
          </w:tcPr>
          <w:p>
            <w:r>
              <w:t>1004</w:t>
            </w:r>
          </w:p>
        </w:tc>
        <w:tc>
          <w:tcPr>
            <w:tcW w:type="dxa" w:w="720"/>
          </w:tcPr>
          <w:p>
            <w:r>
              <w:t>Produto 4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48</w:t>
            </w:r>
          </w:p>
        </w:tc>
        <w:tc>
          <w:tcPr>
            <w:tcW w:type="dxa" w:w="720"/>
          </w:tcPr>
          <w:p>
            <w:r>
              <w:t>44</w:t>
            </w:r>
          </w:p>
        </w:tc>
        <w:tc>
          <w:tcPr>
            <w:tcW w:type="dxa" w:w="720"/>
          </w:tcPr>
          <w:p>
            <w:r>
              <w:t>R$800</w:t>
            </w:r>
          </w:p>
        </w:tc>
        <w:tc>
          <w:tcPr>
            <w:tcW w:type="dxa" w:w="720"/>
          </w:tcPr>
          <w:p>
            <w:r>
              <w:t>R$1056</w:t>
            </w:r>
          </w:p>
        </w:tc>
        <w:tc>
          <w:tcPr>
            <w:tcW w:type="dxa" w:w="720"/>
          </w:tcPr>
          <w:p>
            <w:r>
              <w:t>R$924</w:t>
            </w:r>
          </w:p>
        </w:tc>
        <w:tc>
          <w:tcPr>
            <w:tcW w:type="dxa" w:w="720"/>
          </w:tcPr>
          <w:p>
            <w:r>
              <w:t>132</w:t>
            </w:r>
          </w:p>
        </w:tc>
        <w:tc>
          <w:tcPr>
            <w:tcW w:type="dxa" w:w="720"/>
          </w:tcPr>
          <w:p>
            <w:r>
              <w:t>R$2780</w:t>
            </w:r>
          </w:p>
        </w:tc>
        <w:tc>
          <w:tcPr>
            <w:tcW w:type="dxa" w:w="720"/>
          </w:tcPr>
          <w:p>
            <w:r>
              <w:t>Categoria A</w:t>
            </w:r>
          </w:p>
        </w:tc>
        <w:tc>
          <w:tcPr>
            <w:tcW w:type="dxa" w:w="720"/>
          </w:tcPr>
          <w:p>
            <w:r>
              <w:t>Vendedor 4</w:t>
            </w:r>
          </w:p>
        </w:tc>
      </w:tr>
      <w:tr>
        <w:tc>
          <w:tcPr>
            <w:tcW w:type="dxa" w:w="720"/>
          </w:tcPr>
          <w:p>
            <w:r>
              <w:t>1005</w:t>
            </w:r>
          </w:p>
        </w:tc>
        <w:tc>
          <w:tcPr>
            <w:tcW w:type="dxa" w:w="720"/>
          </w:tcPr>
          <w:p>
            <w:r>
              <w:t>Produto 5</w:t>
            </w:r>
          </w:p>
        </w:tc>
        <w:tc>
          <w:tcPr>
            <w:tcW w:type="dxa" w:w="720"/>
          </w:tcPr>
          <w:p>
            <w:r>
              <w:t>50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55</w:t>
            </w:r>
          </w:p>
        </w:tc>
        <w:tc>
          <w:tcPr>
            <w:tcW w:type="dxa" w:w="720"/>
          </w:tcPr>
          <w:p>
            <w:r>
              <w:t>R$1000</w:t>
            </w:r>
          </w:p>
        </w:tc>
        <w:tc>
          <w:tcPr>
            <w:tcW w:type="dxa" w:w="720"/>
          </w:tcPr>
          <w:p>
            <w:r>
              <w:t>R$1320</w:t>
            </w:r>
          </w:p>
        </w:tc>
        <w:tc>
          <w:tcPr>
            <w:tcW w:type="dxa" w:w="720"/>
          </w:tcPr>
          <w:p>
            <w:r>
              <w:t>R$1155</w:t>
            </w:r>
          </w:p>
        </w:tc>
        <w:tc>
          <w:tcPr>
            <w:tcW w:type="dxa" w:w="720"/>
          </w:tcPr>
          <w:p>
            <w:r>
              <w:t>165</w:t>
            </w:r>
          </w:p>
        </w:tc>
        <w:tc>
          <w:tcPr>
            <w:tcW w:type="dxa" w:w="720"/>
          </w:tcPr>
          <w:p>
            <w:r>
              <w:t>R$3475</w:t>
            </w:r>
          </w:p>
        </w:tc>
        <w:tc>
          <w:tcPr>
            <w:tcW w:type="dxa" w:w="720"/>
          </w:tcPr>
          <w:p>
            <w:r>
              <w:t>Categoria B</w:t>
            </w:r>
          </w:p>
        </w:tc>
        <w:tc>
          <w:tcPr>
            <w:tcW w:type="dxa" w:w="720"/>
          </w:tcPr>
          <w:p>
            <w:r>
              <w:t>Vendedor 5</w:t>
            </w:r>
          </w:p>
        </w:tc>
      </w:tr>
      <w:tr>
        <w:tc>
          <w:tcPr>
            <w:tcW w:type="dxa" w:w="720"/>
          </w:tcPr>
          <w:p>
            <w:r>
              <w:t>1006</w:t>
            </w:r>
          </w:p>
        </w:tc>
        <w:tc>
          <w:tcPr>
            <w:tcW w:type="dxa" w:w="720"/>
          </w:tcPr>
          <w:p>
            <w:r>
              <w:t>Produto 6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72</w:t>
            </w:r>
          </w:p>
        </w:tc>
        <w:tc>
          <w:tcPr>
            <w:tcW w:type="dxa" w:w="720"/>
          </w:tcPr>
          <w:p>
            <w:r>
              <w:t>66</w:t>
            </w:r>
          </w:p>
        </w:tc>
        <w:tc>
          <w:tcPr>
            <w:tcW w:type="dxa" w:w="720"/>
          </w:tcPr>
          <w:p>
            <w:r>
              <w:t>R$1200</w:t>
            </w:r>
          </w:p>
        </w:tc>
        <w:tc>
          <w:tcPr>
            <w:tcW w:type="dxa" w:w="720"/>
          </w:tcPr>
          <w:p>
            <w:r>
              <w:t>R$1584</w:t>
            </w:r>
          </w:p>
        </w:tc>
        <w:tc>
          <w:tcPr>
            <w:tcW w:type="dxa" w:w="720"/>
          </w:tcPr>
          <w:p>
            <w:r>
              <w:t>R$1386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R$4170</w:t>
            </w:r>
          </w:p>
        </w:tc>
        <w:tc>
          <w:tcPr>
            <w:tcW w:type="dxa" w:w="720"/>
          </w:tcPr>
          <w:p>
            <w:r>
              <w:t>Categoria A</w:t>
            </w:r>
          </w:p>
        </w:tc>
        <w:tc>
          <w:tcPr>
            <w:tcW w:type="dxa" w:w="720"/>
          </w:tcPr>
          <w:p>
            <w:r>
              <w:t>Vendedor 6</w:t>
            </w:r>
          </w:p>
        </w:tc>
      </w:tr>
      <w:tr>
        <w:tc>
          <w:tcPr>
            <w:tcW w:type="dxa" w:w="720"/>
          </w:tcPr>
          <w:p>
            <w:r>
              <w:t>1007</w:t>
            </w:r>
          </w:p>
        </w:tc>
        <w:tc>
          <w:tcPr>
            <w:tcW w:type="dxa" w:w="720"/>
          </w:tcPr>
          <w:p>
            <w:r>
              <w:t>Produto 7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77</w:t>
            </w:r>
          </w:p>
        </w:tc>
        <w:tc>
          <w:tcPr>
            <w:tcW w:type="dxa" w:w="720"/>
          </w:tcPr>
          <w:p>
            <w:r>
              <w:t>R$1400</w:t>
            </w:r>
          </w:p>
        </w:tc>
        <w:tc>
          <w:tcPr>
            <w:tcW w:type="dxa" w:w="720"/>
          </w:tcPr>
          <w:p>
            <w:r>
              <w:t>R$1848</w:t>
            </w:r>
          </w:p>
        </w:tc>
        <w:tc>
          <w:tcPr>
            <w:tcW w:type="dxa" w:w="720"/>
          </w:tcPr>
          <w:p>
            <w:r>
              <w:t>R$1617</w:t>
            </w:r>
          </w:p>
        </w:tc>
        <w:tc>
          <w:tcPr>
            <w:tcW w:type="dxa" w:w="720"/>
          </w:tcPr>
          <w:p>
            <w:r>
              <w:t>231</w:t>
            </w:r>
          </w:p>
        </w:tc>
        <w:tc>
          <w:tcPr>
            <w:tcW w:type="dxa" w:w="720"/>
          </w:tcPr>
          <w:p>
            <w:r>
              <w:t>R$4865</w:t>
            </w:r>
          </w:p>
        </w:tc>
        <w:tc>
          <w:tcPr>
            <w:tcW w:type="dxa" w:w="720"/>
          </w:tcPr>
          <w:p>
            <w:r>
              <w:t>Categoria B</w:t>
            </w:r>
          </w:p>
        </w:tc>
        <w:tc>
          <w:tcPr>
            <w:tcW w:type="dxa" w:w="720"/>
          </w:tcPr>
          <w:p>
            <w:r>
              <w:t>Vendedor 7</w:t>
            </w:r>
          </w:p>
        </w:tc>
      </w:tr>
      <w:tr>
        <w:tc>
          <w:tcPr>
            <w:tcW w:type="dxa" w:w="720"/>
          </w:tcPr>
          <w:p>
            <w:r>
              <w:t>1008</w:t>
            </w:r>
          </w:p>
        </w:tc>
        <w:tc>
          <w:tcPr>
            <w:tcW w:type="dxa" w:w="720"/>
          </w:tcPr>
          <w:p>
            <w:r>
              <w:t>Produto 8</w:t>
            </w:r>
          </w:p>
        </w:tc>
        <w:tc>
          <w:tcPr>
            <w:tcW w:type="dxa" w:w="720"/>
          </w:tcPr>
          <w:p>
            <w:r>
              <w:t>80</w:t>
            </w:r>
          </w:p>
        </w:tc>
        <w:tc>
          <w:tcPr>
            <w:tcW w:type="dxa" w:w="720"/>
          </w:tcPr>
          <w:p>
            <w:r>
              <w:t>96</w:t>
            </w:r>
          </w:p>
        </w:tc>
        <w:tc>
          <w:tcPr>
            <w:tcW w:type="dxa" w:w="720"/>
          </w:tcPr>
          <w:p>
            <w:r>
              <w:t>88</w:t>
            </w:r>
          </w:p>
        </w:tc>
        <w:tc>
          <w:tcPr>
            <w:tcW w:type="dxa" w:w="720"/>
          </w:tcPr>
          <w:p>
            <w:r>
              <w:t>R$1600</w:t>
            </w:r>
          </w:p>
        </w:tc>
        <w:tc>
          <w:tcPr>
            <w:tcW w:type="dxa" w:w="720"/>
          </w:tcPr>
          <w:p>
            <w:r>
              <w:t>R$2112</w:t>
            </w:r>
          </w:p>
        </w:tc>
        <w:tc>
          <w:tcPr>
            <w:tcW w:type="dxa" w:w="720"/>
          </w:tcPr>
          <w:p>
            <w:r>
              <w:t>R$1848</w:t>
            </w:r>
          </w:p>
        </w:tc>
        <w:tc>
          <w:tcPr>
            <w:tcW w:type="dxa" w:w="720"/>
          </w:tcPr>
          <w:p>
            <w:r>
              <w:t>264</w:t>
            </w:r>
          </w:p>
        </w:tc>
        <w:tc>
          <w:tcPr>
            <w:tcW w:type="dxa" w:w="720"/>
          </w:tcPr>
          <w:p>
            <w:r>
              <w:t>R$5560</w:t>
            </w:r>
          </w:p>
        </w:tc>
        <w:tc>
          <w:tcPr>
            <w:tcW w:type="dxa" w:w="720"/>
          </w:tcPr>
          <w:p>
            <w:r>
              <w:t>Categoria A</w:t>
            </w:r>
          </w:p>
        </w:tc>
        <w:tc>
          <w:tcPr>
            <w:tcW w:type="dxa" w:w="720"/>
          </w:tcPr>
          <w:p>
            <w:r>
              <w:t>Vendedor 8</w:t>
            </w:r>
          </w:p>
        </w:tc>
      </w:tr>
      <w:tr>
        <w:tc>
          <w:tcPr>
            <w:tcW w:type="dxa" w:w="720"/>
          </w:tcPr>
          <w:p>
            <w:r>
              <w:t>1009</w:t>
            </w:r>
          </w:p>
        </w:tc>
        <w:tc>
          <w:tcPr>
            <w:tcW w:type="dxa" w:w="720"/>
          </w:tcPr>
          <w:p>
            <w:r>
              <w:t>Produto 9</w:t>
            </w:r>
          </w:p>
        </w:tc>
        <w:tc>
          <w:tcPr>
            <w:tcW w:type="dxa" w:w="720"/>
          </w:tcPr>
          <w:p>
            <w:r>
              <w:t>90</w:t>
            </w:r>
          </w:p>
        </w:tc>
        <w:tc>
          <w:tcPr>
            <w:tcW w:type="dxa" w:w="720"/>
          </w:tcPr>
          <w:p>
            <w:r>
              <w:t>108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R$1800</w:t>
            </w:r>
          </w:p>
        </w:tc>
        <w:tc>
          <w:tcPr>
            <w:tcW w:type="dxa" w:w="720"/>
          </w:tcPr>
          <w:p>
            <w:r>
              <w:t>R$2376</w:t>
            </w:r>
          </w:p>
        </w:tc>
        <w:tc>
          <w:tcPr>
            <w:tcW w:type="dxa" w:w="720"/>
          </w:tcPr>
          <w:p>
            <w:r>
              <w:t>R$2079</w:t>
            </w:r>
          </w:p>
        </w:tc>
        <w:tc>
          <w:tcPr>
            <w:tcW w:type="dxa" w:w="720"/>
          </w:tcPr>
          <w:p>
            <w:r>
              <w:t>297</w:t>
            </w:r>
          </w:p>
        </w:tc>
        <w:tc>
          <w:tcPr>
            <w:tcW w:type="dxa" w:w="720"/>
          </w:tcPr>
          <w:p>
            <w:r>
              <w:t>R$6255</w:t>
            </w:r>
          </w:p>
        </w:tc>
        <w:tc>
          <w:tcPr>
            <w:tcW w:type="dxa" w:w="720"/>
          </w:tcPr>
          <w:p>
            <w:r>
              <w:t>Categoria B</w:t>
            </w:r>
          </w:p>
        </w:tc>
        <w:tc>
          <w:tcPr>
            <w:tcW w:type="dxa" w:w="720"/>
          </w:tcPr>
          <w:p>
            <w:r>
              <w:t>Vendedor 9</w:t>
            </w:r>
          </w:p>
        </w:tc>
      </w:tr>
      <w:tr>
        <w:tc>
          <w:tcPr>
            <w:tcW w:type="dxa" w:w="720"/>
          </w:tcPr>
          <w:p>
            <w:r>
              <w:t>1010</w:t>
            </w:r>
          </w:p>
        </w:tc>
        <w:tc>
          <w:tcPr>
            <w:tcW w:type="dxa" w:w="720"/>
          </w:tcPr>
          <w:p>
            <w:r>
              <w:t>Produto 10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120</w:t>
            </w:r>
          </w:p>
        </w:tc>
        <w:tc>
          <w:tcPr>
            <w:tcW w:type="dxa" w:w="720"/>
          </w:tcPr>
          <w:p>
            <w:r>
              <w:t>110</w:t>
            </w:r>
          </w:p>
        </w:tc>
        <w:tc>
          <w:tcPr>
            <w:tcW w:type="dxa" w:w="720"/>
          </w:tcPr>
          <w:p>
            <w:r>
              <w:t>R$2000</w:t>
            </w:r>
          </w:p>
        </w:tc>
        <w:tc>
          <w:tcPr>
            <w:tcW w:type="dxa" w:w="720"/>
          </w:tcPr>
          <w:p>
            <w:r>
              <w:t>R$2640</w:t>
            </w:r>
          </w:p>
        </w:tc>
        <w:tc>
          <w:tcPr>
            <w:tcW w:type="dxa" w:w="720"/>
          </w:tcPr>
          <w:p>
            <w:r>
              <w:t>R$2310</w:t>
            </w:r>
          </w:p>
        </w:tc>
        <w:tc>
          <w:tcPr>
            <w:tcW w:type="dxa" w:w="720"/>
          </w:tcPr>
          <w:p>
            <w:r>
              <w:t>330</w:t>
            </w:r>
          </w:p>
        </w:tc>
        <w:tc>
          <w:tcPr>
            <w:tcW w:type="dxa" w:w="720"/>
          </w:tcPr>
          <w:p>
            <w:r>
              <w:t>R$6950</w:t>
            </w:r>
          </w:p>
        </w:tc>
        <w:tc>
          <w:tcPr>
            <w:tcW w:type="dxa" w:w="720"/>
          </w:tcPr>
          <w:p>
            <w:r>
              <w:t>Categoria A</w:t>
            </w:r>
          </w:p>
        </w:tc>
        <w:tc>
          <w:tcPr>
            <w:tcW w:type="dxa" w:w="720"/>
          </w:tcPr>
          <w:p>
            <w:r>
              <w:t>Vendedor 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